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CCD560">
      <w:pPr>
        <w:pStyle w:val="2"/>
      </w:pPr>
      <w:r>
        <w:t>Curriculum Vitae</w:t>
      </w:r>
    </w:p>
    <w:p w14:paraId="0008F518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 xml:space="preserve">Personal </w:t>
      </w:r>
      <w:r>
        <w:t>In</w:t>
      </w:r>
      <w:r>
        <w:rPr>
          <w:rFonts w:hint="default"/>
          <w:lang w:val="en-US"/>
        </w:rPr>
        <w:t>formation</w:t>
      </w:r>
    </w:p>
    <w:p w14:paraId="218D55AB">
      <w:pPr>
        <w:rPr>
          <w:rFonts w:hint="default"/>
          <w:lang w:val="en-US"/>
        </w:rPr>
      </w:pPr>
      <w:r>
        <w:t>Nam</w:t>
      </w:r>
      <w:r>
        <w:rPr>
          <w:rFonts w:hint="default"/>
          <w:lang w:val="en-US"/>
        </w:rPr>
        <w:t>e</w:t>
      </w:r>
      <w:r>
        <w:t xml:space="preserve">: </w:t>
      </w:r>
      <w:r>
        <w:rPr>
          <w:rFonts w:hint="default"/>
          <w:lang w:val="en-US"/>
        </w:rPr>
        <w:t>Ridho Mulya</w:t>
      </w:r>
    </w:p>
    <w:p w14:paraId="10D6C8AD">
      <w:pPr>
        <w:rPr>
          <w:rFonts w:hint="default"/>
          <w:lang w:val="en-US"/>
        </w:rPr>
      </w:pPr>
      <w:r>
        <w:rPr>
          <w:rFonts w:hint="default"/>
          <w:lang w:val="en-US"/>
        </w:rPr>
        <w:t>Contact</w:t>
      </w:r>
      <w:r>
        <w:t xml:space="preserve">: </w:t>
      </w:r>
      <w:r>
        <w:rPr>
          <w:rFonts w:hint="default"/>
          <w:lang w:val="en-US"/>
        </w:rPr>
        <w:t>githubridho@gmail.com</w:t>
      </w:r>
      <w:r>
        <w:t xml:space="preserve"> | </w:t>
      </w:r>
      <w:r>
        <w:rPr>
          <w:rFonts w:hint="default"/>
          <w:lang w:val="en-US"/>
        </w:rPr>
        <w:t>082282816854</w:t>
      </w:r>
      <w:r>
        <w:t xml:space="preserve"> |</w:t>
      </w:r>
      <w:r>
        <w:rPr>
          <w:rFonts w:hint="default"/>
          <w:lang w:val="en-US"/>
        </w:rPr>
        <w:t xml:space="preserve"> instagram.com/ridhomulya_</w:t>
      </w:r>
      <w:r>
        <w:t xml:space="preserve"> | </w:t>
      </w:r>
      <w:r>
        <w:rPr>
          <w:rFonts w:hint="default"/>
          <w:lang w:val="en-US"/>
        </w:rPr>
        <w:t>github.com/ridhooo20 | linkedin.com/in/ridho-mulya-0303a0342/</w:t>
      </w:r>
    </w:p>
    <w:p w14:paraId="458CD1B1">
      <w:pPr>
        <w:rPr>
          <w:rFonts w:hint="default"/>
          <w:lang w:val="en-US"/>
        </w:rPr>
      </w:pPr>
      <w:r>
        <w:rPr>
          <w:rFonts w:hint="default"/>
          <w:lang w:val="en-US"/>
        </w:rPr>
        <w:t>Location</w:t>
      </w:r>
      <w:r>
        <w:t xml:space="preserve">: </w:t>
      </w:r>
      <w:r>
        <w:rPr>
          <w:rFonts w:hint="default"/>
          <w:lang w:val="en-US"/>
        </w:rPr>
        <w:t>Palembang, Indonesia</w:t>
      </w:r>
    </w:p>
    <w:p w14:paraId="3B6F65A7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Self Summary</w:t>
      </w:r>
    </w:p>
    <w:p w14:paraId="4075015E">
      <w:pPr>
        <w:rPr>
          <w:rFonts w:hint="default"/>
          <w:lang w:val="en-US"/>
        </w:rPr>
      </w:pPr>
      <w:r>
        <w:rPr>
          <w:rFonts w:hint="default"/>
          <w:lang w:val="en-US"/>
        </w:rPr>
        <w:t>“Hi, I’m Ridho Mulya a Web Pentester &amp; Front-End Developer, skilled in identifying security vulnerabilities and building seamless web experiences. Ready to contribute to both security and development domains.”</w:t>
      </w:r>
      <w:bookmarkStart w:id="0" w:name="_GoBack"/>
      <w:bookmarkEnd w:id="0"/>
    </w:p>
    <w:p w14:paraId="6F1AA214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Education</w:t>
      </w:r>
    </w:p>
    <w:p w14:paraId="7935D9E1">
      <w:r>
        <w:t>-</w:t>
      </w:r>
      <w:r>
        <w:rPr>
          <w:rFonts w:hint="default"/>
          <w:lang w:val="en-US"/>
        </w:rPr>
        <w:t xml:space="preserve"> Sriwijaya</w:t>
      </w:r>
      <w:r>
        <w:t xml:space="preserve"> </w:t>
      </w:r>
      <w:r>
        <w:rPr>
          <w:rFonts w:hint="default"/>
          <w:lang w:val="en-US"/>
        </w:rPr>
        <w:t xml:space="preserve">University </w:t>
      </w:r>
      <w:r>
        <w:t xml:space="preserve">– </w:t>
      </w:r>
      <w:r>
        <w:rPr>
          <w:rFonts w:hint="default"/>
          <w:lang w:val="en-US"/>
        </w:rPr>
        <w:t>Computer Engineering</w:t>
      </w:r>
      <w:r>
        <w:t xml:space="preserve"> (</w:t>
      </w:r>
      <w:r>
        <w:rPr>
          <w:rFonts w:hint="default"/>
          <w:lang w:val="en-US"/>
        </w:rPr>
        <w:t>2024</w:t>
      </w:r>
      <w:r>
        <w:t xml:space="preserve"> - </w:t>
      </w:r>
      <w:r>
        <w:rPr>
          <w:rFonts w:hint="default"/>
          <w:lang w:val="en-US"/>
        </w:rPr>
        <w:t>Present</w:t>
      </w:r>
      <w:r>
        <w:t>)</w:t>
      </w:r>
    </w:p>
    <w:p w14:paraId="2049D840">
      <w:pPr>
        <w:rPr>
          <w:rFonts w:hint="default"/>
          <w:lang w:val="en-US"/>
        </w:rPr>
      </w:pPr>
      <w:r>
        <w:rPr>
          <w:rFonts w:hint="default"/>
          <w:lang w:val="en-US"/>
        </w:rPr>
        <w:t>- To be updated upon experience</w:t>
      </w:r>
    </w:p>
    <w:p w14:paraId="7F699DCC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Work / Project Experience</w:t>
      </w:r>
    </w:p>
    <w:p w14:paraId="682B096A">
      <w:pPr>
        <w:rPr>
          <w:rFonts w:hint="default"/>
          <w:lang w:val="en-US"/>
        </w:rPr>
      </w:pPr>
      <w:r>
        <w:t xml:space="preserve">- </w:t>
      </w:r>
      <w:r>
        <w:rPr>
          <w:rFonts w:hint="default"/>
          <w:lang w:val="en-US"/>
        </w:rPr>
        <w:t xml:space="preserve">Abhaya Dhairya </w:t>
      </w:r>
      <w:r>
        <w:t>–</w:t>
      </w:r>
      <w:r>
        <w:rPr>
          <w:rFonts w:hint="default"/>
          <w:lang w:val="en-US"/>
        </w:rPr>
        <w:t xml:space="preserve"> Web Community</w:t>
      </w:r>
    </w:p>
    <w:p w14:paraId="64B87A6E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Developed a web community for ODD 2024 Pramuka Universitas Sriwijaya.</w:t>
      </w:r>
    </w:p>
    <w:p w14:paraId="78D23D77">
      <w:p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Freelance Web Development (Private Projects)</w:t>
      </w:r>
    </w:p>
    <w:p w14:paraId="7183F017">
      <w:pPr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 w:val="0"/>
          <w:bCs w:val="0"/>
          <w:i/>
          <w:iCs/>
          <w:lang w:val="en-US"/>
        </w:rPr>
        <w:t>Built custom websites with various features, including CRUD and database integration.</w:t>
      </w:r>
    </w:p>
    <w:p w14:paraId="43FFC9BE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Skills</w:t>
      </w:r>
    </w:p>
    <w:p w14:paraId="4792CC9F">
      <w:pPr>
        <w:rPr>
          <w:rFonts w:hint="default"/>
          <w:lang w:val="en-US"/>
        </w:rPr>
      </w:pPr>
      <w:r>
        <w:t>- Te</w:t>
      </w:r>
      <w:r>
        <w:rPr>
          <w:rFonts w:hint="default"/>
          <w:lang w:val="en-US"/>
        </w:rPr>
        <w:t>ch</w:t>
      </w:r>
      <w:r>
        <w:t>: HTML, CSS, JavaScript,</w:t>
      </w:r>
      <w:r>
        <w:rPr>
          <w:rFonts w:hint="default"/>
          <w:lang w:val="en-US"/>
        </w:rPr>
        <w:t xml:space="preserve"> </w:t>
      </w:r>
      <w:r>
        <w:t xml:space="preserve">React, </w:t>
      </w:r>
      <w:r>
        <w:rPr>
          <w:rFonts w:hint="default"/>
          <w:lang w:val="en-US"/>
        </w:rPr>
        <w:t>GIT</w:t>
      </w:r>
      <w:r>
        <w:t>,</w:t>
      </w:r>
      <w:r>
        <w:rPr>
          <w:rFonts w:hint="default"/>
          <w:lang w:val="en-US"/>
        </w:rPr>
        <w:t xml:space="preserve"> Linux,</w:t>
      </w:r>
      <w:r>
        <w:t xml:space="preserve"> </w:t>
      </w:r>
      <w:r>
        <w:rPr>
          <w:rFonts w:hint="default"/>
          <w:lang w:val="en-US"/>
        </w:rPr>
        <w:t>Tailwind, etc.</w:t>
      </w:r>
    </w:p>
    <w:p w14:paraId="667739BE">
      <w:r>
        <w:t xml:space="preserve">- Soft Skills: </w:t>
      </w:r>
      <w:r>
        <w:rPr>
          <w:rFonts w:hint="default"/>
          <w:lang w:val="en-US"/>
        </w:rPr>
        <w:t>Time Management,</w:t>
      </w:r>
      <w:r>
        <w:t xml:space="preserve"> </w:t>
      </w:r>
      <w:r>
        <w:rPr>
          <w:rFonts w:hint="default"/>
          <w:lang w:val="en-US"/>
        </w:rPr>
        <w:t>Teamwork</w:t>
      </w:r>
      <w:r>
        <w:t xml:space="preserve">, Problem Solving, </w:t>
      </w:r>
      <w:r>
        <w:rPr>
          <w:rFonts w:hint="default"/>
          <w:lang w:val="en-US"/>
        </w:rPr>
        <w:t>etc</w:t>
      </w:r>
      <w:r>
        <w:t>.</w:t>
      </w:r>
    </w:p>
    <w:p w14:paraId="0A5BEAC7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Certification &amp; Training</w:t>
      </w:r>
    </w:p>
    <w:p w14:paraId="578B6228">
      <w:pPr>
        <w:rPr>
          <w:rFonts w:hint="default"/>
          <w:lang w:val="en-US"/>
        </w:rPr>
      </w:pPr>
      <w:r>
        <w:t xml:space="preserve">- </w:t>
      </w:r>
      <w:r>
        <w:rPr>
          <w:rFonts w:hint="default"/>
          <w:lang w:val="en-US"/>
        </w:rPr>
        <w:t>Basic Web Security Pentester &amp; Hacking</w:t>
      </w:r>
      <w:r>
        <w:t xml:space="preserve"> –</w:t>
      </w:r>
      <w:r>
        <w:rPr>
          <w:rFonts w:hint="default"/>
          <w:lang w:val="en-US"/>
        </w:rPr>
        <w:t xml:space="preserve"> Sibermuda IDN</w:t>
      </w:r>
      <w:r>
        <w:t xml:space="preserve"> </w:t>
      </w:r>
      <w:r>
        <w:rPr>
          <w:rFonts w:hint="default"/>
          <w:lang w:val="en-US"/>
        </w:rPr>
        <w:t>(2025)</w:t>
      </w:r>
    </w:p>
    <w:p w14:paraId="20EE9B43">
      <w:r>
        <w:t xml:space="preserve">- </w:t>
      </w:r>
      <w:r>
        <w:rPr>
          <w:rFonts w:hint="default"/>
          <w:lang w:val="en-US"/>
        </w:rPr>
        <w:t>MERN Stack Course</w:t>
      </w:r>
      <w:r>
        <w:t xml:space="preserve"> – </w:t>
      </w:r>
      <w:r>
        <w:rPr>
          <w:rFonts w:hint="default"/>
          <w:lang w:val="en-US"/>
        </w:rPr>
        <w:t>WPU Course</w:t>
      </w:r>
      <w:r>
        <w:t xml:space="preserve"> (</w:t>
      </w:r>
      <w:r>
        <w:rPr>
          <w:rFonts w:hint="default"/>
          <w:lang w:val="en-US"/>
        </w:rPr>
        <w:t>2025</w:t>
      </w:r>
      <w:r>
        <w:t>)</w:t>
      </w:r>
    </w:p>
    <w:p w14:paraId="4D1A799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Web Penetration Testing Course </w:t>
      </w:r>
      <w:r>
        <w:t>–</w:t>
      </w:r>
      <w:r>
        <w:rPr>
          <w:rFonts w:hint="default"/>
          <w:lang w:val="en-US"/>
        </w:rPr>
        <w:t xml:space="preserve"> Cyber Academy (2025)</w:t>
      </w:r>
    </w:p>
    <w:p w14:paraId="0596A2DD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Language</w:t>
      </w:r>
    </w:p>
    <w:p w14:paraId="14AF34EB">
      <w:pPr>
        <w:rPr>
          <w:rFonts w:hint="default"/>
          <w:lang w:val="en-US"/>
        </w:rPr>
      </w:pPr>
      <w:r>
        <w:t xml:space="preserve">- </w:t>
      </w:r>
      <w:r>
        <w:rPr>
          <w:rFonts w:hint="default"/>
          <w:lang w:val="en-US"/>
        </w:rPr>
        <w:t>Indonesia</w:t>
      </w:r>
      <w:r>
        <w:t xml:space="preserve"> – </w:t>
      </w:r>
      <w:r>
        <w:rPr>
          <w:rFonts w:hint="default"/>
          <w:lang w:val="en-US"/>
        </w:rPr>
        <w:t>Expert</w:t>
      </w:r>
    </w:p>
    <w:p w14:paraId="4770FFC5">
      <w:pPr>
        <w:rPr>
          <w:rFonts w:hint="default"/>
          <w:lang w:val="en-US"/>
        </w:rPr>
      </w:pPr>
      <w:r>
        <w:t xml:space="preserve">- </w:t>
      </w:r>
      <w:r>
        <w:rPr>
          <w:rFonts w:hint="default"/>
          <w:lang w:val="en-US"/>
        </w:rPr>
        <w:t>English</w:t>
      </w:r>
      <w:r>
        <w:t xml:space="preserve"> – </w:t>
      </w:r>
      <w:r>
        <w:rPr>
          <w:rFonts w:hint="default"/>
          <w:lang w:val="en-US"/>
        </w:rPr>
        <w:t>Basic Profeciency (A2)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5646"/>
    <w:rsid w:val="00AA1D8D"/>
    <w:rsid w:val="00B47730"/>
    <w:rsid w:val="00CB0664"/>
    <w:rsid w:val="00FC693F"/>
    <w:rsid w:val="054E783A"/>
    <w:rsid w:val="08086333"/>
    <w:rsid w:val="0C7E3B4F"/>
    <w:rsid w:val="0F3920C8"/>
    <w:rsid w:val="119A02EF"/>
    <w:rsid w:val="17066928"/>
    <w:rsid w:val="1E1170CB"/>
    <w:rsid w:val="26E46233"/>
    <w:rsid w:val="272A591E"/>
    <w:rsid w:val="30A43CA6"/>
    <w:rsid w:val="39857E95"/>
    <w:rsid w:val="415E5CCE"/>
    <w:rsid w:val="42061FF5"/>
    <w:rsid w:val="44354C47"/>
    <w:rsid w:val="4ECD01E4"/>
    <w:rsid w:val="52CB118B"/>
    <w:rsid w:val="5F1B0417"/>
    <w:rsid w:val="645C1AF1"/>
    <w:rsid w:val="6A783611"/>
    <w:rsid w:val="74A044E0"/>
    <w:rsid w:val="74F9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Ridho Mulya</cp:lastModifiedBy>
  <dcterms:modified xsi:type="dcterms:W3CDTF">2025-03-16T16:55:00Z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F295EC4E4767472BA090DD82CC28C6AA_12</vt:lpwstr>
  </property>
</Properties>
</file>